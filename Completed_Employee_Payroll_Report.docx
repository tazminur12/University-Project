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Source Code</w:t>
      </w:r>
    </w:p>
    <w:p>
      <w:r>
        <w:br/>
        <w:t>#include &lt;stdio.h&gt;</w:t>
        <w:br/>
        <w:t>#include &lt;stdlib.h&gt;</w:t>
        <w:br/>
        <w:t>#include &lt;string.h&gt;</w:t>
        <w:br/>
        <w:br/>
        <w:t>struct Employee {</w:t>
        <w:br/>
        <w:t xml:space="preserve">    int id;</w:t>
        <w:br/>
        <w:t xml:space="preserve">    char name[50];</w:t>
        <w:br/>
        <w:t xml:space="preserve">    int salary;</w:t>
        <w:br/>
        <w:t xml:space="preserve">    struct Employee* next;</w:t>
        <w:br/>
        <w:t>};</w:t>
        <w:br/>
        <w:br/>
        <w:t>void addEmployee(struct Employee** head, int id, char name[], int salary) {</w:t>
        <w:br/>
        <w:t xml:space="preserve">    struct Employee* newEmp = (struct Employee*)malloc(sizeof(struct Employee));</w:t>
        <w:br/>
        <w:t xml:space="preserve">    newEmp-&gt;id = id;</w:t>
        <w:br/>
        <w:t xml:space="preserve">    strcpy(newEmp-&gt;name, name);</w:t>
        <w:br/>
        <w:t xml:space="preserve">    newEmp-&gt;salary = salary;</w:t>
        <w:br/>
        <w:t xml:space="preserve">    newEmp-&gt;next = NULL;</w:t>
        <w:br/>
        <w:br/>
        <w:t xml:space="preserve">    if (*head == NULL) {</w:t>
        <w:br/>
        <w:t xml:space="preserve">        *head = newEmp;</w:t>
        <w:br/>
        <w:t xml:space="preserve">    } else {</w:t>
        <w:br/>
        <w:t xml:space="preserve">        struct Employee* temp = *head;</w:t>
        <w:br/>
        <w:t xml:space="preserve">        while (temp-&gt;next != NULL)</w:t>
        <w:br/>
        <w:t xml:space="preserve">            temp = temp-&gt;next;</w:t>
        <w:br/>
        <w:t xml:space="preserve">        temp-&gt;next = newEmp;</w:t>
        <w:br/>
        <w:t xml:space="preserve">    }</w:t>
        <w:br/>
        <w:t>}</w:t>
        <w:br/>
        <w:br/>
        <w:t>void removeEmployee(struct Employee** head, int id) {</w:t>
        <w:br/>
        <w:t xml:space="preserve">    struct Employee* temp = *head, *prev = NULL;</w:t>
        <w:br/>
        <w:br/>
        <w:t xml:space="preserve">    if (temp != NULL &amp;&amp; temp-&gt;id == id) {</w:t>
        <w:br/>
        <w:t xml:space="preserve">        *head = temp-&gt;next;</w:t>
        <w:br/>
        <w:t xml:space="preserve">        free(temp);</w:t>
        <w:br/>
        <w:t xml:space="preserve">        return;</w:t>
        <w:br/>
        <w:t xml:space="preserve">    }</w:t>
        <w:br/>
        <w:br/>
        <w:t xml:space="preserve">    while (temp != NULL &amp;&amp; temp-&gt;id != id) {</w:t>
        <w:br/>
        <w:t xml:space="preserve">        prev = temp;</w:t>
        <w:br/>
        <w:t xml:space="preserve">        temp = temp-&gt;next;</w:t>
        <w:br/>
        <w:t xml:space="preserve">    }</w:t>
        <w:br/>
        <w:br/>
        <w:t xml:space="preserve">    if (temp == NULL) return;</w:t>
        <w:br/>
        <w:br/>
        <w:t xml:space="preserve">    prev-&gt;next = temp-&gt;next;</w:t>
        <w:br/>
        <w:t xml:space="preserve">    free(temp);</w:t>
        <w:br/>
        <w:t>}</w:t>
        <w:br/>
        <w:br/>
        <w:t>void searchEmployee(struct Employee* head, int id) {</w:t>
        <w:br/>
        <w:t xml:space="preserve">    struct Employee* temp = head;</w:t>
        <w:br/>
        <w:t xml:space="preserve">    while (temp != NULL) {</w:t>
        <w:br/>
        <w:t xml:space="preserve">        if (temp-&gt;id == id) {</w:t>
        <w:br/>
        <w:t xml:space="preserve">            printf("Employee Found: %d, %s, %d\n", temp-&gt;id, temp-&gt;name, temp-&gt;salary);</w:t>
        <w:br/>
        <w:t xml:space="preserve">            return;</w:t>
        <w:br/>
        <w:t xml:space="preserve">        }</w:t>
        <w:br/>
        <w:t xml:space="preserve">        temp = temp-&gt;next;</w:t>
        <w:br/>
        <w:t xml:space="preserve">    }</w:t>
        <w:br/>
        <w:t xml:space="preserve">    printf("Employee with ID %d not found.\n", id);</w:t>
        <w:br/>
        <w:t>}</w:t>
        <w:br/>
        <w:br/>
        <w:t>void displaySortedEmployees(struct Employee* head) {</w:t>
        <w:br/>
        <w:t xml:space="preserve">    if (head == NULL) {</w:t>
        <w:br/>
        <w:t xml:space="preserve">        printf("No employees to display.\n");</w:t>
        <w:br/>
        <w:t xml:space="preserve">        return;</w:t>
        <w:br/>
        <w:t xml:space="preserve">    }</w:t>
        <w:br/>
        <w:br/>
        <w:t xml:space="preserve">    int count = 0;</w:t>
        <w:br/>
        <w:t xml:space="preserve">    struct Employee* temp = head;</w:t>
        <w:br/>
        <w:t xml:space="preserve">    while (temp) {</w:t>
        <w:br/>
        <w:t xml:space="preserve">        count++;</w:t>
        <w:br/>
        <w:t xml:space="preserve">        temp = temp-&gt;next;</w:t>
        <w:br/>
        <w:t xml:space="preserve">    }</w:t>
        <w:br/>
        <w:br/>
        <w:t xml:space="preserve">    struct Employee* empArray[count];</w:t>
        <w:br/>
        <w:t xml:space="preserve">    temp = head;</w:t>
        <w:br/>
        <w:t xml:space="preserve">    for (int i = 0; i &lt; count; i++) {</w:t>
        <w:br/>
        <w:t xml:space="preserve">        empArray[i] = temp;</w:t>
        <w:br/>
        <w:t xml:space="preserve">        temp = temp-&gt;next;</w:t>
        <w:br/>
        <w:t xml:space="preserve">    }</w:t>
        <w:br/>
        <w:br/>
        <w:t xml:space="preserve">    for (int i = 0; i &lt; count - 1; i++) {</w:t>
        <w:br/>
        <w:t xml:space="preserve">        for (int j = 0; j &lt; count - i - 1; j++) {</w:t>
        <w:br/>
        <w:t xml:space="preserve">            if (empArray[j]-&gt;id &gt; empArray[j + 1]-&gt;id) {</w:t>
        <w:br/>
        <w:t xml:space="preserve">                struct Employee* temp = empArray[j];</w:t>
        <w:br/>
        <w:t xml:space="preserve">                empArray[j] = empArray[j + 1];</w:t>
        <w:br/>
        <w:t xml:space="preserve">                empArray[j + 1] = temp;</w:t>
        <w:br/>
        <w:t xml:space="preserve">            }</w:t>
        <w:br/>
        <w:t xml:space="preserve">        }</w:t>
        <w:br/>
        <w:t xml:space="preserve">    }</w:t>
        <w:br/>
        <w:br/>
        <w:t xml:space="preserve">    printf("\n--- Employee List (Sorted by ID) ---\n");</w:t>
        <w:br/>
        <w:t xml:space="preserve">    for (int i = 0; i &lt; count; i++) {</w:t>
        <w:br/>
        <w:t xml:space="preserve">        printf("ID: %d | Name: %s | Salary: %d\n", empArray[i]-&gt;id, empArray[i]-&gt;name, empArray[i]-&gt;salary);</w:t>
        <w:br/>
        <w:t xml:space="preserve">    }</w:t>
        <w:br/>
        <w:t>}</w:t>
        <w:br/>
        <w:br/>
        <w:t>int main() {</w:t>
        <w:br/>
        <w:t xml:space="preserve">    struct Employee* head = NULL;</w:t>
        <w:br/>
        <w:t xml:space="preserve">    int choice, id, salary;</w:t>
        <w:br/>
        <w:t xml:space="preserve">    char name[50];</w:t>
        <w:br/>
        <w:br/>
        <w:t xml:space="preserve">    do {</w:t>
        <w:br/>
        <w:t xml:space="preserve">        printf("\n--- Employee Payroll System Menu ---\n");</w:t>
        <w:br/>
        <w:t xml:space="preserve">        printf("1. Add Employee\n");</w:t>
        <w:br/>
        <w:t xml:space="preserve">        printf("2. Remove Employee\n");</w:t>
        <w:br/>
        <w:t xml:space="preserve">        printf("3. Search Employee\n");</w:t>
        <w:br/>
        <w:t xml:space="preserve">        printf("4. Display All Employees (Sorted by ID)\n");</w:t>
        <w:br/>
        <w:t xml:space="preserve">        printf("0. Exit\n");</w:t>
        <w:br/>
        <w:t xml:space="preserve">        printf("Enter choice: ");</w:t>
        <w:br/>
        <w:t xml:space="preserve">        scanf("%d", &amp;choice);</w:t>
        <w:br/>
        <w:br/>
        <w:t xml:space="preserve">        switch (choice) {</w:t>
        <w:br/>
        <w:t xml:space="preserve">            case 1:</w:t>
        <w:br/>
        <w:t xml:space="preserve">                printf("Enter Employee ID: ");</w:t>
        <w:br/>
        <w:t xml:space="preserve">                scanf("%d", &amp;id);</w:t>
        <w:br/>
        <w:t xml:space="preserve">                printf("Enter Name: ");</w:t>
        <w:br/>
        <w:t xml:space="preserve">                scanf(" %[^</w:t>
        <w:br/>
        <w:t>]", name);</w:t>
        <w:br/>
        <w:t xml:space="preserve">                printf("Enter Salary: ");</w:t>
        <w:br/>
        <w:t xml:space="preserve">                scanf("%d", &amp;salary);</w:t>
        <w:br/>
        <w:t xml:space="preserve">                addEmployee(&amp;head, id, name, salary);</w:t>
        <w:br/>
        <w:t xml:space="preserve">                break;</w:t>
        <w:br/>
        <w:t xml:space="preserve">            case 2:</w:t>
        <w:br/>
        <w:t xml:space="preserve">                printf("Enter Employee ID to remove: ");</w:t>
        <w:br/>
        <w:t xml:space="preserve">                scanf("%d", &amp;id);</w:t>
        <w:br/>
        <w:t xml:space="preserve">                removeEmployee(&amp;head, id);</w:t>
        <w:br/>
        <w:t xml:space="preserve">                break;</w:t>
        <w:br/>
        <w:t xml:space="preserve">            case 3:</w:t>
        <w:br/>
        <w:t xml:space="preserve">                printf("Enter Employee ID to search: ");</w:t>
        <w:br/>
        <w:t xml:space="preserve">                scanf("%d", &amp;id);</w:t>
        <w:br/>
        <w:t xml:space="preserve">                searchEmployee(head, id);</w:t>
        <w:br/>
        <w:t xml:space="preserve">                break;</w:t>
        <w:br/>
        <w:t xml:space="preserve">            case 4:</w:t>
        <w:br/>
        <w:t xml:space="preserve">                displaySortedEmployees(head);</w:t>
        <w:br/>
        <w:t xml:space="preserve">                break;</w:t>
        <w:br/>
        <w:t xml:space="preserve">            case 0:</w:t>
        <w:br/>
        <w:t xml:space="preserve">                printf("Exiting program...\n");</w:t>
        <w:br/>
        <w:t xml:space="preserve">                break;</w:t>
        <w:br/>
        <w:t xml:space="preserve">            default:</w:t>
        <w:br/>
        <w:t xml:space="preserve">                printf("Invalid option. Try again.\n");</w:t>
        <w:br/>
        <w:t xml:space="preserve">        }</w:t>
        <w:br/>
        <w:br/>
        <w:t xml:space="preserve">    } while (choice != 0);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